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Bug Report – Login Failure</w:t>
      </w:r>
    </w:p>
    <w:p>
      <w:r>
        <w:t>**Title:** Login fails with correct credentials</w:t>
      </w:r>
    </w:p>
    <w:p>
      <w:r>
        <w:t>**Module:** Login</w:t>
      </w:r>
    </w:p>
    <w:p>
      <w:r>
        <w:t>**Environment:** Web – Chrome, Windows 10</w:t>
      </w:r>
    </w:p>
    <w:p>
      <w:r>
        <w:t>**Severity:** Major</w:t>
      </w:r>
    </w:p>
    <w:p>
      <w:r>
        <w:t>**Priority:** High</w:t>
      </w:r>
    </w:p>
    <w:p>
      <w:r>
        <w:t>**Precondition:** User1 has an existing account with correct credentials.</w:t>
      </w:r>
    </w:p>
    <w:p>
      <w:r>
        <w:t>**Steps to Reproduce:**</w:t>
        <w:br/>
        <w:t>1. Go to login page</w:t>
        <w:br/>
        <w:t>2. Enter valid username and password</w:t>
        <w:br/>
        <w:t>3. Click on Login button</w:t>
      </w:r>
    </w:p>
    <w:p>
      <w:r>
        <w:t>**Expected Result:** User should be successfully logged in.</w:t>
      </w:r>
    </w:p>
    <w:p>
      <w:r>
        <w:t>**Actual Result:** Login fails and error message "Invalid credentials" is shown.</w:t>
      </w:r>
    </w:p>
    <w:p>
      <w:r>
        <w:t>**Attachments:** Screenshot_Login_Error.png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